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BBC9FEB">
      <w:pPr>
        <w:spacing w:line="360" w:lineRule="auto"/>
        <w:ind w:left="0" w:leftChars="0"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66468CF">
      <w:pPr>
        <w:spacing w:line="360" w:lineRule="auto"/>
        <w:ind w:left="0" w:leftChars="0"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Современная медицина остро нуждается в специализированных цифровых платформах, объединяющих врачей-реабилитологов и пациентов с нарушениями опорно-двигательного аппарата. Несмотря на обилие медицинских ресурсов, существующие решения часто предлагают разрозненную информацию без удобных инструментов для профессионального общения и контроля реабилитации. Особенно проблематичным остается отсутствие адаптивных интерфейсов, одинаково удобных как для специалистов, так и для родителей пациентов.</w:t>
      </w:r>
      <w:bookmarkStart w:id="0" w:name="_GoBack"/>
      <w:bookmarkEnd w:id="0"/>
    </w:p>
    <w:p w14:paraId="5DE76F49">
      <w:pPr>
        <w:spacing w:line="360" w:lineRule="auto"/>
        <w:ind w:left="0" w:leftChars="0" w:firstLine="70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платформы "socbook" направлена на создание универсального пространства для обмена медицинскими знаниями и практическим опытом. Ее ключевое отличие – двунаправленный подход: врачи получат доступ к актуальным исследованиям и инструментам для публикации кейсов, а родители – к проверенным методикам реабилитации и системам контроля прогресса. Это позволит преодолеть существующий информационный разрыв между профессиональным сообществом и пациентами.</w:t>
      </w:r>
    </w:p>
    <w:p w14:paraId="681F034D">
      <w:pPr>
        <w:spacing w:line="360" w:lineRule="auto"/>
        <w:ind w:left="0" w:leftChars="0" w:firstLine="70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Социальная значимость проекта обусловлена его потенциалом для повышения качества реабилитационной помощи. Удобный интерфейс с персонализированными функциями сделает современные методики доступнее, особенно для жителей удаленных регионов. Интеграция профессиональных знаний и практических инструментов в единую платформу создаст новую цифровую экосистему для всех участников реабилитационного процесса.</w:t>
      </w:r>
    </w:p>
    <w:p w14:paraId="3CA73339">
      <w:pPr>
        <w:spacing w:line="360" w:lineRule="auto"/>
        <w:ind w:left="0" w:leftChars="0" w:firstLine="70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является разработка и создание клиентской части, с удобным адаптивным интерфейсом, вебсайта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socbook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для компании «Актив»</w:t>
      </w:r>
    </w:p>
    <w:p w14:paraId="11ECF460">
      <w:pPr>
        <w:spacing w:line="360" w:lineRule="auto"/>
        <w:ind w:left="0" w:leftChars="0" w:firstLine="70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Пользовательск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аудитори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данного сайта представляет из себя врачей-реабилитологов, в частности специалисты по опорно-двигательной системе, заинтересованных в предоставлении таким же врачам достоверной актуальной информации в сфере реабилитации. Так же пользователями могут быть родители с детьми, которые имеют проблемы с опорно-двигательной системой</w:t>
      </w:r>
    </w:p>
    <w:p w14:paraId="78021306">
      <w:pPr>
        <w:spacing w:line="360" w:lineRule="auto"/>
        <w:ind w:left="0" w:leftChars="0" w:firstLine="70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пользовательского интерфейса для вебсайта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socbook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 w14:paraId="7FEB9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0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2596EF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- проведение анализа существующих решений и технологий для реализации;</w:t>
      </w:r>
    </w:p>
    <w:p w14:paraId="3F826B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- 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разработка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 xml:space="preserve"> удобного пользовательского интерфейса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, дизайна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;</w:t>
      </w:r>
    </w:p>
    <w:p w14:paraId="62AFF3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- создание макета на основе разработанного дизайна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  <w:t>;</w:t>
      </w:r>
    </w:p>
    <w:p w14:paraId="2B8B8D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- 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написание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программного кода, опираясь на созданный макет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;</w:t>
      </w:r>
    </w:p>
    <w:p w14:paraId="08E474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 xml:space="preserve">- тестирование разработанного 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интерфейса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;</w:t>
      </w:r>
    </w:p>
    <w:p w14:paraId="7AFF8A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- подготовка документации.</w:t>
      </w:r>
    </w:p>
    <w:p w14:paraId="319A843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0DDBF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33D03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BE31D4"/>
    <w:rsid w:val="08EB30F3"/>
    <w:rsid w:val="0A6A4724"/>
    <w:rsid w:val="0C105729"/>
    <w:rsid w:val="0CF7024C"/>
    <w:rsid w:val="10735E1F"/>
    <w:rsid w:val="12696EA4"/>
    <w:rsid w:val="14DA3B72"/>
    <w:rsid w:val="16963470"/>
    <w:rsid w:val="18CB0BA0"/>
    <w:rsid w:val="197B7B7C"/>
    <w:rsid w:val="1EDD0457"/>
    <w:rsid w:val="204A3EE8"/>
    <w:rsid w:val="219F2875"/>
    <w:rsid w:val="228A0E2F"/>
    <w:rsid w:val="228D6F42"/>
    <w:rsid w:val="23E073EA"/>
    <w:rsid w:val="26133E87"/>
    <w:rsid w:val="27166BAC"/>
    <w:rsid w:val="276E106B"/>
    <w:rsid w:val="278B636C"/>
    <w:rsid w:val="2A0362FB"/>
    <w:rsid w:val="2F265D95"/>
    <w:rsid w:val="36C33AFE"/>
    <w:rsid w:val="3A324A06"/>
    <w:rsid w:val="3BB105B8"/>
    <w:rsid w:val="3CE85EE2"/>
    <w:rsid w:val="3D2E204C"/>
    <w:rsid w:val="3E636D6A"/>
    <w:rsid w:val="3FAB2584"/>
    <w:rsid w:val="40835707"/>
    <w:rsid w:val="4511711A"/>
    <w:rsid w:val="465B6AFA"/>
    <w:rsid w:val="47282CB4"/>
    <w:rsid w:val="47E51E85"/>
    <w:rsid w:val="53BD3BBB"/>
    <w:rsid w:val="55B619AB"/>
    <w:rsid w:val="57623B4D"/>
    <w:rsid w:val="5BAC49CB"/>
    <w:rsid w:val="5D26635F"/>
    <w:rsid w:val="5ED16751"/>
    <w:rsid w:val="602A2968"/>
    <w:rsid w:val="61A316BC"/>
    <w:rsid w:val="66FC0F03"/>
    <w:rsid w:val="6924760F"/>
    <w:rsid w:val="6939071B"/>
    <w:rsid w:val="6ED20ADF"/>
    <w:rsid w:val="703C2F7E"/>
    <w:rsid w:val="71A469C4"/>
    <w:rsid w:val="75227685"/>
    <w:rsid w:val="75833D03"/>
    <w:rsid w:val="75E12860"/>
    <w:rsid w:val="761158B3"/>
    <w:rsid w:val="781D5282"/>
    <w:rsid w:val="7842045C"/>
    <w:rsid w:val="799763D3"/>
    <w:rsid w:val="7B936253"/>
    <w:rsid w:val="7C0B35E0"/>
    <w:rsid w:val="7F6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2025-03-25T06:54:00Z</dcterms:created>
  <dc:creator>Роман</dc:creator>
  <cp:lastModifiedBy>demix</cp:lastModifiedBy>
  <dcterms:modified xsi:type="dcterms:W3CDTF">2025-03-30T08:03:40Z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6402A64746564527816D5E75CEC60C07_11</vt:lpwstr>
  </property>
</Properties>
</file>