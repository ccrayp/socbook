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C605E6B"/>
    <w:p w14:paraId="41E77069"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9785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A3B72"/>
    <w:rsid w:val="2A0362FB"/>
    <w:rsid w:val="2B397855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2025-03-25T06:13:00Z</dcterms:created>
  <dc:creator>Роман</dc:creator>
  <cp:lastModifiedBy>Роман</cp:lastModifiedBy>
  <dcterms:modified xsi:type="dcterms:W3CDTF">2025-03-25T06:13:50Z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6AC39082975846C7B003892F265C5125_11</vt:lpwstr>
  </property>
</Properties>
</file>