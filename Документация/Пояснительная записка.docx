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1E77069"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23AD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A3B72"/>
    <w:rsid w:val="18B23AD1"/>
    <w:rsid w:val="2A0362FB"/>
    <w:rsid w:val="3D2E204C"/>
    <w:rsid w:val="402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2025-03-25T06:13:00Z</dcterms:created>
  <dc:creator>Роман</dc:creator>
  <cp:lastModifiedBy>Роман</cp:lastModifiedBy>
  <dcterms:modified xsi:type="dcterms:W3CDTF">2025-03-25T06:13:36Z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B214B755F5914D0E853FD0A5D2B71905_11</vt:lpwstr>
  </property>
</Properties>
</file>